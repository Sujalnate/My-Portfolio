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0B546" w14:textId="77777777" w:rsidR="00C37DBB" w:rsidRDefault="00000000">
      <w:pPr>
        <w:jc w:val="center"/>
      </w:pPr>
      <w:r>
        <w:rPr>
          <w:b/>
          <w:sz w:val="32"/>
        </w:rPr>
        <w:t>Sujal Santosh Nate</w:t>
      </w:r>
    </w:p>
    <w:p w14:paraId="12EB4E99" w14:textId="77777777" w:rsidR="00D63B0D" w:rsidRDefault="00000000" w:rsidP="00D63B0D">
      <w:pPr>
        <w:jc w:val="center"/>
      </w:pPr>
      <w:r>
        <w:t>📞 +91-7208392433 | 📧 sujalnate08@gmail.com</w:t>
      </w:r>
      <w:r>
        <w:br/>
        <w:t xml:space="preserve">🌐 Portfolio: yourportfolio.com | 🔗 LinkedIn: https://linkedin.com/in/yourprofile | </w:t>
      </w:r>
      <w:r w:rsidR="00D63B0D">
        <w:t xml:space="preserve"> </w:t>
      </w:r>
    </w:p>
    <w:p w14:paraId="51272FCC" w14:textId="75D8A2D2" w:rsidR="00C37DBB" w:rsidRDefault="00000000" w:rsidP="00D63B0D">
      <w:pPr>
        <w:jc w:val="center"/>
      </w:pPr>
      <w:r>
        <w:t>💻 GitHub: https://github.com/Sujalnate</w:t>
      </w:r>
    </w:p>
    <w:p w14:paraId="67617834" w14:textId="77777777" w:rsidR="00C37DBB" w:rsidRDefault="00C37DBB"/>
    <w:p w14:paraId="214D4D97" w14:textId="77777777" w:rsidR="00C37DBB" w:rsidRDefault="00000000">
      <w:pPr>
        <w:pStyle w:val="Heading2"/>
      </w:pPr>
      <w:r>
        <w:t>🎯 Career Objective</w:t>
      </w:r>
    </w:p>
    <w:p w14:paraId="2DA66682" w14:textId="77777777" w:rsidR="00C37DBB" w:rsidRDefault="00000000">
      <w:r>
        <w:t>Enthusiastic and detail-oriented BCA student with a strong foundation in web development, object-oriented programming, and database management systems. Passionate about building real-world projects and eager to contribute technical skills to a dynamic IT environment. Seeking an internship or entry-level role to apply academic knowledge and grow professionally in the software development field.</w:t>
      </w:r>
    </w:p>
    <w:p w14:paraId="63B75C18" w14:textId="77777777" w:rsidR="00C37DBB" w:rsidRDefault="00000000">
      <w:pPr>
        <w:pStyle w:val="Heading2"/>
      </w:pPr>
      <w:r>
        <w:t>🧑‍💻 Technical Skills</w:t>
      </w:r>
    </w:p>
    <w:p w14:paraId="0C5500E1" w14:textId="77777777" w:rsidR="00C37DBB" w:rsidRDefault="00000000">
      <w:pPr>
        <w:pStyle w:val="ListBullet"/>
      </w:pPr>
      <w:r>
        <w:t>Programming Languages: C, C++, Java, JavaScript</w:t>
      </w:r>
    </w:p>
    <w:p w14:paraId="340F6A64" w14:textId="77777777" w:rsidR="00C37DBB" w:rsidRDefault="00000000">
      <w:pPr>
        <w:pStyle w:val="ListBullet"/>
      </w:pPr>
      <w:r>
        <w:t>Web Technologies: HTML5, CSS3, JavaScript</w:t>
      </w:r>
    </w:p>
    <w:p w14:paraId="4E715013" w14:textId="77777777" w:rsidR="00C37DBB" w:rsidRDefault="00000000">
      <w:pPr>
        <w:pStyle w:val="ListBullet"/>
      </w:pPr>
      <w:r>
        <w:t>Database: MySQL</w:t>
      </w:r>
    </w:p>
    <w:p w14:paraId="6C19C942" w14:textId="77777777" w:rsidR="00C37DBB" w:rsidRDefault="00000000">
      <w:pPr>
        <w:pStyle w:val="ListBullet"/>
      </w:pPr>
      <w:r>
        <w:t>Tools &amp; Platforms: Visual Studio Code</w:t>
      </w:r>
    </w:p>
    <w:p w14:paraId="344AD972" w14:textId="77777777" w:rsidR="00C37DBB" w:rsidRDefault="00000000">
      <w:pPr>
        <w:pStyle w:val="Heading2"/>
      </w:pPr>
      <w:r>
        <w:t>🧪 Academic Projects</w:t>
      </w:r>
    </w:p>
    <w:p w14:paraId="3684B69E" w14:textId="77777777" w:rsidR="00C37DBB" w:rsidRDefault="00000000">
      <w:pPr>
        <w:pStyle w:val="ListBullet"/>
      </w:pPr>
      <w:r>
        <w:t>• Portfolio Website</w:t>
      </w:r>
    </w:p>
    <w:p w14:paraId="1C5E9AD3" w14:textId="77777777" w:rsidR="00C37DBB" w:rsidRDefault="00000000">
      <w:r>
        <w:t>Technologies Used: HTML, CSS, JavaScript</w:t>
      </w:r>
    </w:p>
    <w:p w14:paraId="746658CE" w14:textId="77777777" w:rsidR="00C37DBB" w:rsidRDefault="00000000">
      <w:pPr>
        <w:pStyle w:val="ListBullet2"/>
      </w:pPr>
      <w:r>
        <w:t>Designed and developed a personal portfolio site to showcase skills and projects</w:t>
      </w:r>
    </w:p>
    <w:p w14:paraId="1569D3F8" w14:textId="77777777" w:rsidR="00C37DBB" w:rsidRDefault="00000000">
      <w:pPr>
        <w:pStyle w:val="ListBullet2"/>
      </w:pPr>
      <w:r>
        <w:t>Integrated contact form and GitHub project links</w:t>
      </w:r>
    </w:p>
    <w:p w14:paraId="17F591C2" w14:textId="77777777" w:rsidR="00C37DBB" w:rsidRDefault="00000000">
      <w:pPr>
        <w:pStyle w:val="ListBullet2"/>
      </w:pPr>
      <w:r>
        <w:t>Ensured mobile responsiveness and cross-browser compatibility</w:t>
      </w:r>
    </w:p>
    <w:p w14:paraId="42E58FF3" w14:textId="77777777" w:rsidR="00C37DBB" w:rsidRDefault="00000000">
      <w:pPr>
        <w:pStyle w:val="ListBullet"/>
      </w:pPr>
      <w:r>
        <w:t>• Electronic Shopping Center</w:t>
      </w:r>
    </w:p>
    <w:p w14:paraId="7BD03A43" w14:textId="77777777" w:rsidR="00C37DBB" w:rsidRDefault="00000000">
      <w:r>
        <w:t>Technologies Used: HTML, CSS, JavaScript, Java, MySQL</w:t>
      </w:r>
    </w:p>
    <w:p w14:paraId="7E580623" w14:textId="77777777" w:rsidR="00C37DBB" w:rsidRDefault="00000000">
      <w:pPr>
        <w:pStyle w:val="ListBullet2"/>
      </w:pPr>
      <w:r>
        <w:t>Developed a full-stack shopping platform with frontend UI and backend database integration</w:t>
      </w:r>
    </w:p>
    <w:p w14:paraId="11F058D7" w14:textId="77777777" w:rsidR="00C37DBB" w:rsidRDefault="00000000">
      <w:pPr>
        <w:pStyle w:val="ListBullet2"/>
      </w:pPr>
      <w:r>
        <w:t>Designed user interface for product listing, cart management, and order checkout</w:t>
      </w:r>
    </w:p>
    <w:p w14:paraId="4C8CE7C7" w14:textId="77777777" w:rsidR="00C37DBB" w:rsidRDefault="00000000">
      <w:pPr>
        <w:pStyle w:val="ListBullet2"/>
      </w:pPr>
      <w:r>
        <w:t>Implemented backend logic in Java for product handling, user authentication, and order processing</w:t>
      </w:r>
    </w:p>
    <w:p w14:paraId="54A4958F" w14:textId="77777777" w:rsidR="00C37DBB" w:rsidRDefault="00000000">
      <w:pPr>
        <w:pStyle w:val="ListBullet2"/>
      </w:pPr>
      <w:r>
        <w:t>Connected to MySQL database for storing product, order, and user details</w:t>
      </w:r>
    </w:p>
    <w:p w14:paraId="490A67BD" w14:textId="77777777" w:rsidR="00C37DBB" w:rsidRDefault="00000000">
      <w:pPr>
        <w:pStyle w:val="ListBullet2"/>
      </w:pPr>
      <w:r>
        <w:t>Ensured responsive design and tested functionality across browsers</w:t>
      </w:r>
    </w:p>
    <w:p w14:paraId="2F3AA0DE" w14:textId="77777777" w:rsidR="00C37DBB" w:rsidRDefault="00000000">
      <w:pPr>
        <w:pStyle w:val="Heading2"/>
      </w:pPr>
      <w:r>
        <w:lastRenderedPageBreak/>
        <w:t>🎓 Education</w:t>
      </w:r>
    </w:p>
    <w:p w14:paraId="773A2B01" w14:textId="77777777" w:rsidR="00C37DBB" w:rsidRDefault="00000000">
      <w:pPr>
        <w:pStyle w:val="ListBullet"/>
      </w:pPr>
      <w:r>
        <w:t>Bachelor of Computer Applications (BCA)</w:t>
      </w:r>
    </w:p>
    <w:p w14:paraId="0D90B4B6" w14:textId="77777777" w:rsidR="00C37DBB" w:rsidRDefault="00000000">
      <w:pPr>
        <w:pStyle w:val="ListBullet2"/>
      </w:pPr>
      <w:r>
        <w:t>K.P.B. Hinduja College of Commerce, Mumbai</w:t>
      </w:r>
    </w:p>
    <w:p w14:paraId="03715A9A" w14:textId="77777777" w:rsidR="00C37DBB" w:rsidRDefault="00000000">
      <w:pPr>
        <w:pStyle w:val="Heading2"/>
      </w:pPr>
      <w:r>
        <w:t>📜 Certifications</w:t>
      </w:r>
    </w:p>
    <w:p w14:paraId="2EAD6711" w14:textId="77777777" w:rsidR="00C37DBB" w:rsidRDefault="00000000">
      <w:pPr>
        <w:pStyle w:val="ListBullet"/>
      </w:pPr>
      <w:r>
        <w:t>Web Development</w:t>
      </w:r>
    </w:p>
    <w:sectPr w:rsidR="00C37DB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64559330">
    <w:abstractNumId w:val="8"/>
  </w:num>
  <w:num w:numId="2" w16cid:durableId="1802264601">
    <w:abstractNumId w:val="6"/>
  </w:num>
  <w:num w:numId="3" w16cid:durableId="918173810">
    <w:abstractNumId w:val="5"/>
  </w:num>
  <w:num w:numId="4" w16cid:durableId="454567479">
    <w:abstractNumId w:val="4"/>
  </w:num>
  <w:num w:numId="5" w16cid:durableId="98067328">
    <w:abstractNumId w:val="7"/>
  </w:num>
  <w:num w:numId="6" w16cid:durableId="1719624419">
    <w:abstractNumId w:val="3"/>
  </w:num>
  <w:num w:numId="7" w16cid:durableId="893540593">
    <w:abstractNumId w:val="2"/>
  </w:num>
  <w:num w:numId="8" w16cid:durableId="433401214">
    <w:abstractNumId w:val="1"/>
  </w:num>
  <w:num w:numId="9" w16cid:durableId="1362978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37DBB"/>
    <w:rsid w:val="00CB0664"/>
    <w:rsid w:val="00D63B0D"/>
    <w:rsid w:val="00F340C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60C678"/>
  <w14:defaultImageDpi w14:val="300"/>
  <w15:docId w15:val="{1576DACD-B9E2-4A62-A4B5-970458DBF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sujal nate</cp:lastModifiedBy>
  <cp:revision>2</cp:revision>
  <dcterms:created xsi:type="dcterms:W3CDTF">2013-12-23T23:15:00Z</dcterms:created>
  <dcterms:modified xsi:type="dcterms:W3CDTF">2025-08-04T14:38:00Z</dcterms:modified>
  <cp:category/>
</cp:coreProperties>
</file>